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pPr>
        <w:pStyle w:val="Heading1"/>
      </w:pPr>
      <w:r>
        <w:t>Project Title: WebArtifacts IT Solutions</w:t>
      </w:r>
    </w:p>
    <w:p>
      <w:r>
        <w:br/>
        <w:t>1. Introduction</w:t>
        <w:br/>
        <w:t>1.1 Purpose</w:t>
        <w:br/>
        <w:t>This SRS document defines the complete functional and non-functional requirements for the dynamic website of WebArtifacts, a startup IT services company. The site will serve both as a public-facing platform for clients and a secure portal for employees. The document is intended for stakeholders, developers, testers, and future maintainers.</w:t>
        <w:br/>
        <w:br/>
        <w:t>1.2 Scope</w:t>
        <w:br/>
        <w:t>The system will be a responsive, CRUD-based web application that:</w:t>
        <w:br/>
        <w:t>- Offers comprehensive IT services like support, managed services, cloud services, development, consulting, and data recovery.</w:t>
        <w:br/>
        <w:t>- Provides clients with inquiry, service request, and feedback options.</w:t>
        <w:br/>
        <w:t>- Includes a secure employee portal with features like attendance, training modules, document submission, salary slip access, and ERP.</w:t>
        <w:br/>
        <w:t>- Supports three user roles: Admin, IT Staff, and Clients.</w:t>
        <w:br/>
        <w:t>- Implements full backend functionality using Node.js, Express.js, MySQL, and Linux deployment, with a frontend in React, HTML, CSS, and JavaScript.</w:t>
        <w:br/>
      </w:r>
    </w:p>
    <w:p>
      <w:r>
        <w:br/>
        <w:t>1.3 Technologies Used</w:t>
        <w:br/>
        <w:t>- Frontend: React.js, HTML5, CSS3, JavaScript</w:t>
        <w:br/>
        <w:t>- Backend: Node.js with Express.js</w:t>
        <w:br/>
        <w:t>- Database: MySQL</w:t>
        <w:br/>
        <w:t>- Email System: Nodemailer</w:t>
        <w:br/>
        <w:t>- File Upload: Multer (stored locally)</w:t>
        <w:br/>
        <w:t>- Hosting: Linux Server (optional: Render)</w:t>
        <w:br/>
        <w:t>- Server Management: PM2</w:t>
        <w:br/>
        <w:t>- Authentication: JWT (JSON Web Token)</w:t>
        <w:br/>
      </w:r>
    </w:p>
    <w:p>
      <w:r>
        <w:br/>
        <w:t>2. Overall Description</w:t>
        <w:br/>
        <w:t>2.1 Product Perspective</w:t>
        <w:br/>
        <w:t>The system will have two main interfaces:</w:t>
        <w:br/>
        <w:t>- Client Interface: Public website with service descriptions, contact forms, service requests, and feedback submission.</w:t>
        <w:br/>
        <w:t>- Employee Portal: Secure login system with dashboard and role-specific features.</w:t>
        <w:br/>
      </w:r>
    </w:p>
    <w:p>
      <w:r>
        <w:br/>
        <w:t>2.2 User Classes and Characteristics</w:t>
        <w:br/>
        <w:t>- Admin: Full access to manage users, services, feedback, complaints, ERP features, training modules, and files.</w:t>
        <w:br/>
        <w:t>- IT Staff: Limited access to assigned tasks, attendance, training, documents, and viewing feedback.</w:t>
        <w:br/>
        <w:t>- Client: Can view services, submit service requests, raise issues, upload documents, and give feedback (no login required).</w:t>
        <w:br/>
      </w:r>
    </w:p>
    <w:p>
      <w:r>
        <w:br/>
        <w:t>2.3 Operating Environment</w:t>
        <w:br/>
        <w:t>- Frontend: React, HTML5, CSS3, JavaScript</w:t>
        <w:br/>
        <w:t>- Backend: Node.js with Express.js</w:t>
        <w:br/>
        <w:t>- Database: MySQL</w:t>
        <w:br/>
        <w:t>- Hosting: Linux server</w:t>
        <w:br/>
        <w:t>- Mobile responsive</w:t>
        <w:br/>
      </w:r>
    </w:p>
    <w:p>
      <w:r>
        <w:br/>
        <w:t>3. Functional Requirements</w:t>
        <w:br/>
        <w:t>3.1 Client-Side Features</w:t>
        <w:br/>
        <w:t>- View service categories with descriptions</w:t>
        <w:br/>
        <w:t>- Submit service request (support ticket)</w:t>
        <w:br/>
        <w:t>- Submit contact inquiries</w:t>
        <w:br/>
        <w:t>- Submit feedback and rate services</w:t>
        <w:br/>
        <w:t>- Upload documents/images for Admin review</w:t>
        <w:br/>
        <w:t>- Receive auto-reply confirmation email after submission</w:t>
        <w:br/>
      </w:r>
    </w:p>
    <w:p>
      <w:r>
        <w:br/>
        <w:t>3.2 Authentication &amp; Authorization</w:t>
        <w:br/>
        <w:t>- Login/Register only for Admin and Staff (Client has no login)</w:t>
        <w:br/>
        <w:t>- Role-based access for Admin and IT Staff</w:t>
        <w:br/>
        <w:t>- Forgot Password feature via Email OTP system for both Admin and Staff</w:t>
        <w:br/>
      </w:r>
    </w:p>
    <w:p>
      <w:r>
        <w:br/>
        <w:t>3.3 Admin Features</w:t>
        <w:br/>
        <w:t>- View, add, update, and delete Admins and Staff</w:t>
        <w:br/>
        <w:t>- Assign tasks or service tickets to IT staff</w:t>
        <w:br/>
        <w:t>- View feedback and complaint reports</w:t>
        <w:br/>
        <w:t>- View uploaded client documents and download/delete them</w:t>
        <w:br/>
        <w:t>- Upload documents/salary slips/training files for staff (PDF, images, videos)</w:t>
        <w:br/>
        <w:t>- Search staff by name or ID</w:t>
        <w:br/>
        <w:t>- Track attendance of staff (viewable and searchable)</w:t>
        <w:br/>
        <w:t>- Send email messages to one/specific/all staff from dashboard</w:t>
        <w:br/>
        <w:t>- Forward client complaints to one/specific/all staff</w:t>
        <w:br/>
        <w:t>- View and optionally delete inappropriate feedback</w:t>
        <w:br/>
      </w:r>
    </w:p>
    <w:p>
      <w:r>
        <w:br/>
        <w:t>3.4 IT Staff Features</w:t>
        <w:br/>
        <w:t>- View and update assigned service tasks</w:t>
        <w:br/>
        <w:t>- Mark attendance daily and view own records</w:t>
        <w:br/>
        <w:t>- View/download training resources</w:t>
        <w:br/>
        <w:t>- Submit/upload documents</w:t>
        <w:br/>
        <w:t>- Download salary slips</w:t>
        <w:br/>
        <w:t>- Reset password via OTP (email)</w:t>
        <w:br/>
      </w:r>
    </w:p>
    <w:p>
      <w:r>
        <w:br/>
        <w:t>3.5 ERP Features</w:t>
        <w:br/>
        <w:t>- Internal employee directory (name, role, contact)</w:t>
        <w:br/>
        <w:t>- Track resource allocations (devices, tools, etc.)</w:t>
        <w:br/>
        <w:t>- Internal announcements/news</w:t>
        <w:br/>
      </w:r>
    </w:p>
    <w:p>
      <w:r>
        <w:br/>
        <w:t>4. Non-Functional Requirements</w:t>
        <w:br/>
        <w:t>- Performance: Pages load in &lt;2 seconds for 50+ concurrent users</w:t>
        <w:br/>
        <w:t>- Security: Role-based access, JWT tokens, password hashing</w:t>
        <w:br/>
        <w:t>- Usability: Mobile responsive, intuitive UI with menu-based layout</w:t>
        <w:br/>
        <w:t>- Maintainability: Modular code, MVC structure, RESTful APIs</w:t>
        <w:br/>
        <w:t>- Availability: 99% uptime</w:t>
        <w:br/>
        <w:t>- Compatibility: Modern browsers, responsive on all screen sizes</w:t>
        <w:br/>
      </w:r>
    </w:p>
    <w:p>
      <w:r>
        <w:br/>
        <w:t>5. External Interface Requirements</w:t>
        <w:br/>
        <w:t>- UI: Public website (Home, Services, Feedback, Complaint), Employee/Admin dashboards</w:t>
        <w:br/>
        <w:t>- API: Secure REST API (Express.js + MySQL)</w:t>
        <w:br/>
        <w:t>- File Upload: Local server using Multer for storage</w:t>
        <w:br/>
        <w:t>- Email: Send OTP, feedback response, and staff messages via Nodemailer</w:t>
        <w:br/>
      </w:r>
    </w:p>
    <w:p>
      <w:r>
        <w:br/>
        <w:t>6. Use Case Examples</w:t>
        <w:br/>
        <w:t>- Client submits a complaint → Admin gets it → Admin forwards it to staff → Staff resolves → Admin notifies client</w:t>
        <w:br/>
        <w:t>- Admin uploads training video → Staff views/downloads it</w:t>
        <w:br/>
        <w:t>- Staff forgets password → Enters email → Receives OTP → Resets password securely</w:t>
        <w:br/>
      </w:r>
    </w:p>
    <w:p>
      <w:r>
        <w:br/>
        <w:t>7. Assumptions and Dependencies</w:t>
        <w:br/>
        <w:t>- All users have stable internet access</w:t>
        <w:br/>
        <w:t>- Server supports Node.js and MySQL</w:t>
        <w:br/>
        <w:t>- Email provider (Gmail or SMTP) is accessible</w:t>
        <w:br/>
        <w:t>- Local file storage has sufficient space for uploads</w:t>
        <w:br/>
      </w:r>
    </w:p>
    <w:p>
      <w:r>
        <w:br/>
        <w:t>8. Future Enhancements (Optional)</w:t>
        <w:br/>
        <w:t>- Chatbot integration (Tawk.to or Socket.io)</w:t>
        <w:br/>
        <w:t>- Mobile app version</w:t>
        <w:br/>
        <w:t>- Live tracking of tickets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